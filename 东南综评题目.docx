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9B27D">
      <w:pPr>
        <w:pStyle w:val="3"/>
      </w:pPr>
      <w:r>
        <w:t>数学（总42题，录21题）</w:t>
      </w:r>
    </w:p>
    <w:p w14:paraId="1F157417">
      <w:pPr>
        <w:pStyle w:val="4"/>
      </w:pPr>
      <w:r>
        <w:t>选择（一半）</w:t>
      </w:r>
    </w:p>
    <w:p w14:paraId="2E3B2437">
      <w:pPr>
        <w:rPr>
          <w:rFonts w:hint="eastAsia" w:eastAsia="宋体"/>
          <w:lang w:eastAsia="zh-CN"/>
        </w:rPr>
      </w:pPr>
      <w:r>
        <w:t xml:space="preserve">1.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=1,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=1,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n+2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+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n+1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，求 </w:t>
      </w:r>
      <m:oMath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2"/>
                  </w:rPr>
                  <m:t>lim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lim>
                <m:r>
                  <m:rPr/>
                  <w:rPr>
                    <w:rFonts w:hint="default" w:ascii="Cambria Math" w:hAnsi="Cambria Math"/>
                    <w:sz w:val="22"/>
                  </w:rPr>
                  <m:t>n→∞</m:t>
                </m:r>
                <m:ctrlPr>
                  <w:rPr>
                    <w:rFonts w:ascii="Cambria Math" w:hAnsi="Cambria Math"/>
                    <w:sz w:val="22"/>
                  </w:rPr>
                </m:ctrlPr>
              </m:lim>
            </m:limLow>
            <m:ctrlPr>
              <w:rPr>
                <w:rFonts w:hint="default" w:ascii="Cambria Math" w:hAnsi="Cambria Math"/>
                <w:sz w:val="22"/>
              </w:rPr>
            </m:ctrlPr>
          </m:fName>
          <m:e>
            <m:sSub>
              <m:sSubPr>
                <m:ctrlPr>
                  <w:rPr>
                    <w:rFonts w:hint="default" w:ascii="Cambria Math" w:hAnsi="Cambria Math"/>
                    <w:sz w:val="22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a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2"/>
                  </w:rPr>
                  <m:t>n</m:t>
                </m:r>
                <m:ctrlPr>
                  <w:rPr>
                    <w:rFonts w:ascii="Cambria Math" w:hAnsi="Cambria Math"/>
                    <w:sz w:val="22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2"/>
              </w:rPr>
              <m:t>=?</m:t>
            </m:r>
            <m:ctrlPr>
              <w:rPr>
                <w:rFonts w:hint="default" w:ascii="Cambria Math" w:hAnsi="Cambria Math"/>
                <w:sz w:val="22"/>
              </w:rPr>
            </m:ctrlPr>
          </m:e>
        </m:func>
      </m:oMath>
      <w:r>
        <w:t xml:space="preserve"> </w:t>
      </w:r>
    </w:p>
    <w:p w14:paraId="07A8CCF9">
      <w:pPr>
        <w:rPr>
          <w:rFonts w:hint="eastAsia" w:eastAsia="宋体"/>
          <w:lang w:eastAsia="zh-CN"/>
        </w:rPr>
      </w:pPr>
      <w:r>
        <w:t xml:space="preserve"> A. </w:t>
      </w:r>
      <w:r>
        <w:rPr>
          <w:rFonts w:ascii="Cambria Math" w:hAnsi="Cambria Math"/>
        </w:rPr>
        <w:t>2</w:t>
      </w:r>
      <w:r>
        <w:t xml:space="preserve"> </w:t>
      </w:r>
    </w:p>
    <w:p w14:paraId="774BBD3D">
      <w:pPr>
        <w:rPr>
          <w:rFonts w:hint="eastAsia" w:eastAsia="宋体"/>
          <w:lang w:eastAsia="zh-CN"/>
        </w:rPr>
      </w:pPr>
      <w:r>
        <w:t xml:space="preserve"> B.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 w:bidi="ar-SA"/>
          </w:rPr>
          <m:t xml:space="preserve">\frac{\sqrt{3}+1}{2} </m:t>
        </m:r>
      </m:oMath>
    </w:p>
    <w:p w14:paraId="74495126">
      <w:pPr>
        <w:rPr>
          <w:rFonts w:hint="eastAsia" w:eastAsia="宋体"/>
          <w:lang w:eastAsia="zh-CN"/>
        </w:rPr>
      </w:pPr>
      <w:r>
        <w:t xml:space="preserve"> C.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 w:bidi="ar-SA"/>
          </w:rPr>
          <m:t>\frac{\sqrt{5}+1}{2}</m:t>
        </m:r>
      </m:oMath>
      <w:r>
        <w:t xml:space="preserve"> </w:t>
      </w:r>
    </w:p>
    <w:p w14:paraId="136C0F19">
      <w:r>
        <w:t xml:space="preserve"> D.不存在</w:t>
      </w:r>
    </w:p>
    <w:p w14:paraId="0E842A24">
      <w:r>
        <w:t>2. 三条两两异面的直线，问存在多少条与这三条直线都相交的直线（选项不记得了）</w:t>
      </w:r>
    </w:p>
    <w:p w14:paraId="3293D209">
      <w:r>
        <w:t xml:space="preserve">3. A，B是 </w:t>
      </w:r>
      <m:oMath>
        <m:r>
          <m:rPr/>
          <w:rPr>
            <w:rFonts w:hint="default" w:ascii="Cambria Math" w:hAnsi="Cambria Math"/>
            <w:sz w:val="22"/>
          </w:rPr>
          <m:t>y=</m:t>
        </m:r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r>
              <m:rPr/>
              <w:rPr>
                <w:rFonts w:hint="default" w:ascii="Cambria Math" w:hAnsi="Cambria Math"/>
                <w:sz w:val="22"/>
              </w:rPr>
              <m:t>k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t xml:space="preserve">上两点，且 </w:t>
      </w:r>
      <m:oMath>
        <m:r>
          <m:rPr/>
          <w:rPr>
            <w:rFonts w:hint="default" w:ascii="Cambria Math" w:hAnsi="Cambria Math"/>
            <w:sz w:val="22"/>
          </w:rPr>
          <m:t>AB=3</m:t>
        </m:r>
      </m:oMath>
      <w:r>
        <w:t>，</w:t>
      </w:r>
      <m:oMath>
        <m:r>
          <m:rPr/>
          <w:rPr>
            <w:rFonts w:hint="default" w:ascii="Cambria Math" w:hAnsi="Cambria Math"/>
            <w:sz w:val="22"/>
          </w:rPr>
          <m:t>∆OAB</m:t>
        </m:r>
      </m:oMath>
      <w:r>
        <w:t xml:space="preserve"> 是等边三角形，求 </w:t>
      </w:r>
      <w:r>
        <w:rPr>
          <w:rFonts w:ascii="Cambria Math" w:hAnsi="Cambria Math"/>
        </w:rPr>
        <w:t>k</w:t>
      </w:r>
      <w:r>
        <w:t xml:space="preserve"> 的值</w:t>
      </w:r>
    </w:p>
    <w:p w14:paraId="506ACA17">
      <w:r>
        <w:t xml:space="preserve">4. </w:t>
      </w:r>
      <w:r>
        <w:rPr>
          <w:rFonts w:ascii="Cambria Math" w:hAnsi="Cambria Math"/>
        </w:rPr>
        <w:t>X</w:t>
      </w:r>
      <w:r>
        <w:t xml:space="preserve">满足 </w:t>
      </w:r>
      <m:oMath>
        <m:r>
          <m:rPr/>
          <w:rPr>
            <w:rFonts w:hint="default" w:ascii="Cambria Math" w:hAnsi="Cambria Math"/>
            <w:sz w:val="22"/>
          </w:rPr>
          <m:t>P(X=k)=</m:t>
        </m:r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2"/>
                  </w:rPr>
                  <m:t>k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hint="default" w:ascii="Cambria Math" w:hAnsi="Cambria Math"/>
                <w:sz w:val="22"/>
              </w:rPr>
            </m:ctrlPr>
          </m:den>
        </m:f>
      </m:oMath>
      <w:r>
        <w:t xml:space="preserve">，Y是X除以3的余数（此处为同义表述），求 </w:t>
      </w:r>
      <w:r>
        <w:rPr>
          <w:rFonts w:ascii="Cambria Math" w:hAnsi="Cambria Math"/>
        </w:rPr>
        <w:t>E(Y)</w:t>
      </w:r>
    </w:p>
    <w:p w14:paraId="4274E5DB">
      <w:r>
        <w:t xml:space="preserve">5. </w:t>
      </w:r>
      <m:oMath>
        <m:r>
          <m:rPr/>
          <w:rPr>
            <w:rFonts w:hint="default" w:ascii="Cambria Math" w:hAnsi="Cambria Math"/>
            <w:sz w:val="22"/>
          </w:rPr>
          <m:t>(n−1)!=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k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−1,n,k∈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+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，问解 </w:t>
      </w:r>
      <m:oMath>
        <m:r>
          <m:rPr/>
          <w:rPr>
            <w:rFonts w:hint="default" w:ascii="Cambria Math" w:hAnsi="Cambria Math"/>
            <w:sz w:val="22"/>
          </w:rPr>
          <m:t>(n,k)</m:t>
        </m:r>
      </m:oMath>
      <w:r>
        <w:t>有多少组</w:t>
      </w:r>
    </w:p>
    <w:p w14:paraId="6581311B">
      <w:pPr>
        <w:rPr>
          <w:rFonts w:hint="eastAsia" w:eastAsia="宋体"/>
          <w:lang w:eastAsia="zh-CN"/>
        </w:rPr>
      </w:pPr>
      <w:r>
        <w:t xml:space="preserve">6. </w:t>
      </w:r>
      <m:oMath>
        <m:r>
          <m:rPr/>
          <w:rPr>
            <w:rFonts w:hint="default" w:ascii="Cambria Math" w:hAnsi="Cambria Math"/>
            <w:sz w:val="22"/>
          </w:rPr>
          <m:t>f(x)=</m:t>
        </m:r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r>
              <m:rPr/>
              <w:rPr>
                <w:rFonts w:hint="default" w:ascii="Cambria Math" w:hAnsi="Cambria Math"/>
                <w:sz w:val="22"/>
              </w:rPr>
              <m:t>4</m:t>
            </m:r>
            <m:sSup>
              <m:sSupPr>
                <m:ctrlPr>
                  <w:rPr>
                    <w:rFonts w:hint="default"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e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2"/>
                  </w:rPr>
                  <m:t>2x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hint="default"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e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2"/>
                  </w:rPr>
                  <m:t>2x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2"/>
              </w:rPr>
              <m:t>+1</m:t>
            </m:r>
            <m:ctrlPr>
              <w:rPr>
                <w:rFonts w:hint="default" w:ascii="Cambria Math" w:hAnsi="Cambria Math"/>
                <w:sz w:val="22"/>
              </w:rPr>
            </m:ctrlPr>
          </m:den>
        </m:f>
        <m:r>
          <m:rPr/>
          <w:rPr>
            <w:rFonts w:hint="default" w:ascii="Cambria Math" w:hAnsi="Cambria Math"/>
            <w:sz w:val="22"/>
          </w:rPr>
          <m:t>+</m:t>
        </m:r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ln</m:t>
            </m:r>
            <m:ctrlPr>
              <w:rPr>
                <w:rFonts w:hint="default"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(</m:t>
            </m:r>
            <m:ctrlPr>
              <w:rPr>
                <w:rFonts w:hint="default" w:ascii="Cambria Math" w:hAnsi="Cambria Math"/>
                <w:sz w:val="22"/>
              </w:rPr>
            </m:ctrlPr>
          </m:e>
        </m:func>
        <m:r>
          <m:rPr/>
          <w:rPr>
            <w:rFonts w:hint="default" w:ascii="Cambria Math" w:hAnsi="Cambria Math"/>
            <w:sz w:val="22"/>
          </w:rPr>
          <m:t>x+</m:t>
        </m:r>
        <m:rad>
          <m:radPr>
            <m:degHide m:val="1"/>
            <m:ctrlPr>
              <w:rPr>
                <w:rFonts w:hint="default" w:ascii="Cambria Math" w:hAnsi="Cambria Math"/>
                <w:i/>
                <w:sz w:val="22"/>
              </w:rPr>
            </m:ctrlPr>
          </m:radPr>
          <m:deg>
            <m:ctrlPr>
              <w:rPr>
                <w:rFonts w:hint="default" w:ascii="Cambria Math" w:hAnsi="Cambria Math"/>
                <w:sz w:val="22"/>
              </w:rPr>
            </m:ctrlPr>
          </m:deg>
          <m:e>
            <m:sSup>
              <m:sSupPr>
                <m:ctrlPr>
                  <w:rPr>
                    <w:rFonts w:hint="default"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2"/>
              </w:rPr>
              <m:t>+1</m:t>
            </m:r>
            <m:ctrlPr>
              <w:rPr>
                <w:rFonts w:hint="default" w:ascii="Cambria Math" w:hAnsi="Cambria Math"/>
                <w:sz w:val="22"/>
              </w:rPr>
            </m:ctrlPr>
          </m:e>
        </m:rad>
        <m:r>
          <m:rPr/>
          <w:rPr>
            <w:rFonts w:hint="default" w:ascii="Cambria Math" w:hAnsi="Cambria Math"/>
            <w:sz w:val="22"/>
          </w:rPr>
          <m:t>),x∈[−2,2]</m:t>
        </m:r>
      </m:oMath>
      <w:r>
        <w:t xml:space="preserve">，设 </w:t>
      </w:r>
      <w:r>
        <w:rPr>
          <w:rFonts w:ascii="Cambria Math" w:hAnsi="Cambria Math"/>
        </w:rPr>
        <w:t>f(x)</w:t>
      </w:r>
      <w:r>
        <w:t xml:space="preserve"> 的最大值为 </w:t>
      </w:r>
      <w:r>
        <w:rPr>
          <w:rFonts w:ascii="Cambria Math" w:hAnsi="Cambria Math"/>
        </w:rPr>
        <w:t>M</w:t>
      </w:r>
      <w:r>
        <w:t xml:space="preserve">，最小值为 </w:t>
      </w:r>
      <w:r>
        <w:rPr>
          <w:rFonts w:ascii="Cambria Math" w:hAnsi="Cambria Math"/>
        </w:rPr>
        <w:t>m</w:t>
      </w:r>
      <w:r>
        <w:t xml:space="preserve">，问： </w:t>
      </w:r>
    </w:p>
    <w:p w14:paraId="691161FA">
      <w:pPr>
        <w:rPr>
          <w:rFonts w:hint="eastAsia" w:eastAsia="宋体"/>
          <w:lang w:eastAsia="zh-CN"/>
        </w:rPr>
      </w:pPr>
      <w:r>
        <w:t xml:space="preserve"> A.</w:t>
      </w:r>
      <w:r>
        <w:rPr>
          <w:rFonts w:ascii="Cambria Math" w:hAnsi="Cambria Math"/>
        </w:rPr>
        <w:t>M+m=4</w:t>
      </w:r>
      <w:r>
        <w:t xml:space="preserve"> </w:t>
      </w:r>
    </w:p>
    <w:p w14:paraId="4E7FA931">
      <w:pPr>
        <w:rPr>
          <w:rFonts w:hint="eastAsia" w:eastAsia="宋体"/>
          <w:lang w:eastAsia="zh-CN"/>
        </w:rPr>
      </w:pPr>
      <w:r>
        <w:t xml:space="preserve"> B. </w:t>
      </w:r>
      <w:r>
        <w:rPr>
          <w:rFonts w:ascii="Cambria Math" w:hAnsi="Cambria Math"/>
        </w:rPr>
        <w:t>M+m=0</w:t>
      </w:r>
      <w:r>
        <w:t xml:space="preserve">  </w:t>
      </w:r>
    </w:p>
    <w:p w14:paraId="376F38BA">
      <w:pPr>
        <w:rPr>
          <w:rFonts w:hint="eastAsia" w:eastAsia="宋体"/>
          <w:lang w:eastAsia="zh-CN"/>
        </w:rPr>
      </w:pPr>
      <w:r>
        <w:t xml:space="preserve"> C. </w:t>
      </w:r>
      <w:r>
        <w:rPr>
          <w:rFonts w:ascii="Cambria Math" w:hAnsi="Cambria Math"/>
        </w:rPr>
        <w:t>M-m=?</w:t>
      </w:r>
      <w:r>
        <w:t xml:space="preserve">（不记得了） </w:t>
      </w:r>
    </w:p>
    <w:p w14:paraId="67321273">
      <w:r>
        <w:t xml:space="preserve"> D. </w:t>
      </w:r>
      <w:r>
        <w:rPr>
          <w:rFonts w:ascii="Cambria Math" w:hAnsi="Cambria Math"/>
        </w:rPr>
        <w:t>M-m=?</w:t>
      </w:r>
      <w:r>
        <w:t>（不记得了）</w:t>
      </w:r>
    </w:p>
    <w:p w14:paraId="0FBC4A91">
      <w:r>
        <w:t xml:space="preserve">7. 问 </w:t>
      </w:r>
      <w:r>
        <w:rPr>
          <w:rFonts w:ascii="Cambria Math" w:hAnsi="Cambria Math"/>
        </w:rPr>
        <w:t>2025!</w:t>
      </w:r>
      <w:r>
        <w:t xml:space="preserve"> 末尾0的个数</w:t>
      </w:r>
    </w:p>
    <w:p w14:paraId="266EDFA0">
      <w:r>
        <w:t>8. 多项式函数</w:t>
      </w:r>
      <w:r>
        <w:rPr>
          <w:rFonts w:ascii="Cambria Math" w:hAnsi="Cambria Math"/>
        </w:rPr>
        <w:t>f(x)</w:t>
      </w:r>
      <w:r>
        <w:t>，系数均非负实数，</w:t>
      </w:r>
      <m:oMath>
        <m:r>
          <m:rPr/>
          <w:rPr>
            <w:rFonts w:hint="default" w:ascii="Cambria Math" w:hAnsi="Cambria Math"/>
            <w:sz w:val="22"/>
          </w:rPr>
          <m:t>f(−1)=f'(−1)=f''(−1)=f'''(−1)=1</m:t>
        </m:r>
      </m:oMath>
      <w:r>
        <w:t>，问常数项的最小值</w:t>
      </w:r>
    </w:p>
    <w:p w14:paraId="231DB2E7">
      <w:r>
        <w:t>9. 线性规划：</w:t>
      </w:r>
      <m:oMath>
        <m:r>
          <m:rPr/>
          <w:rPr>
            <w:rFonts w:hint="default" w:ascii="Cambria Math" w:hAnsi="Cambria Math"/>
            <w:sz w:val="22"/>
          </w:rPr>
          <m:t>y≤x+2,y≥−x+1,y≤−3x+2</m:t>
        </m:r>
        <m:r>
          <m:rPr>
            <m:sty m:val="p"/>
          </m:rPr>
          <w:rPr>
            <w:rFonts w:hint="default" w:ascii="Cambria Math" w:hAnsi="Cambria Math"/>
            <w:sz w:val="22"/>
          </w:rPr>
          <m:t>，</m:t>
        </m:r>
        <m:r>
          <m:rPr/>
          <w:rPr>
            <w:rFonts w:hint="default" w:ascii="Cambria Math" w:hAnsi="Cambria Math"/>
            <w:sz w:val="22"/>
          </w:rPr>
          <m:t>z=kx−y</m:t>
        </m:r>
      </m:oMath>
      <w:r>
        <w:t xml:space="preserve">在 </w:t>
      </w:r>
      <w:r>
        <w:rPr>
          <w:rFonts w:ascii="Cambria Math" w:hAnsi="Cambria Math"/>
        </w:rPr>
        <w:t>(0,2)</w:t>
      </w:r>
      <w:r>
        <w:t xml:space="preserve">取到最小值，问 </w:t>
      </w:r>
      <w:r>
        <w:rPr>
          <w:rFonts w:ascii="Cambria Math" w:hAnsi="Cambria Math"/>
        </w:rPr>
        <w:t>k</w:t>
      </w:r>
      <w:r>
        <w:t xml:space="preserve"> 范围</w:t>
      </w:r>
    </w:p>
    <w:p w14:paraId="388CF013">
      <w:r>
        <w:t>10. 空间内不共面4点，四点之间距离各不相同，假设有一个平面，满足：（1）到其中3个点距离相同（2）到另外第四个点的距离是到三个点距离的2倍</w:t>
      </w:r>
    </w:p>
    <w:p w14:paraId="12D69D19">
      <w:pPr>
        <w:pStyle w:val="4"/>
      </w:pPr>
      <w:r>
        <w:t>填空（一半少一）</w:t>
      </w:r>
    </w:p>
    <w:p w14:paraId="5ECDDA1E">
      <w:r>
        <w:t>1. 男生120人，女生100人，人群中男性色盲发病率为5%，女性为0.25%，在这220</w:t>
      </w:r>
      <w:r>
        <w:rPr>
          <w:rFonts w:hint="eastAsia" w:eastAsia="宋体"/>
          <w:lang w:val="en-US" w:eastAsia="zh-CN"/>
        </w:rPr>
        <w:t>人</w:t>
      </w:r>
      <w:r>
        <w:t>中</w:t>
      </w:r>
      <w:r>
        <w:rPr>
          <w:rFonts w:hint="eastAsia" w:eastAsia="宋体"/>
          <w:lang w:val="en-US" w:eastAsia="zh-CN"/>
        </w:rPr>
        <w:t>选到</w:t>
      </w:r>
      <w:r>
        <w:t>一个人是色盲，他来自男性的概率为？</w:t>
      </w:r>
    </w:p>
    <w:p w14:paraId="32DCC11E">
      <w:r>
        <w:t>2. 两个完全相同的四面体骰子，四个面上分别为1,2,3,4，每次投掷两枚骰子，两个底面数字加合记为一次的结果，投三次，三次结果乘积为10的倍数的概率</w:t>
      </w:r>
    </w:p>
    <w:p w14:paraId="39BEB315">
      <w:pPr>
        <m:rPr/>
        <w:rPr>
          <w:rFonts w:hint="default" w:hAnsi="Cambria Math"/>
          <w:i w:val="0"/>
          <w:sz w:val="22"/>
        </w:rPr>
      </w:pPr>
      <w:r>
        <w:t xml:space="preserve">3. </w:t>
      </w:r>
      <m:oMath>
        <m:func>
          <m:funcPr>
            <m:ctrlPr>
              <w:rPr>
                <w:rFonts w:hint="default" w:ascii="Cambria Math" w:hAnsi="Cambria Math" w:eastAsia="宋体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eastAsia="宋体"/>
              </w:rPr>
              <m:t>cos</m:t>
            </m:r>
            <m:ctrlPr>
              <w:rPr>
                <w:rFonts w:ascii="Cambria Math" w:hAnsi="Cambria Math" w:eastAsia="宋体"/>
              </w:rPr>
            </m:ctrlPr>
          </m:fName>
          <m:e>
            <m:f>
              <m:fPr>
                <m:ctrlPr>
                  <w:rPr>
                    <w:rFonts w:hint="default" w:ascii="Cambria Math" w:hAnsi="Cambria Math" w:eastAsia="宋体"/>
                    <w:i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/>
                  </w:rPr>
                  <m:t>π</m:t>
                </m:r>
                <m:ctrlPr>
                  <w:rPr>
                    <w:rFonts w:ascii="Cambria Math" w:hAnsi="Cambria Math" w:eastAsia="宋体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/>
                  </w:rPr>
                  <m:t>7</m:t>
                </m:r>
                <m:ctrlPr>
                  <w:rPr>
                    <w:rFonts w:ascii="Cambria Math" w:hAnsi="Cambria Math" w:eastAsia="宋体"/>
                  </w:rPr>
                </m:ctrlPr>
              </m:den>
            </m:f>
            <m:ctrlPr>
              <w:rPr>
                <w:rFonts w:hint="default" w:ascii="Cambria Math" w:hAnsi="Cambria Math" w:eastAsia="宋体"/>
                <w:i/>
              </w:rPr>
            </m:ctrlPr>
          </m:e>
        </m:func>
        <m:r>
          <m:rPr/>
          <w:rPr>
            <w:rFonts w:hint="default" w:ascii="Cambria Math" w:hAnsi="Cambria Math" w:eastAsia="宋体"/>
          </w:rPr>
          <m:t>−</m:t>
        </m:r>
        <m:func>
          <m:funcPr>
            <m:ctrlPr>
              <w:rPr>
                <w:rFonts w:hint="default" w:ascii="Cambria Math" w:hAnsi="Cambria Math" w:eastAsia="宋体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eastAsia="宋体"/>
              </w:rPr>
              <m:t>cos</m:t>
            </m:r>
            <m:ctrlPr>
              <w:rPr>
                <w:rFonts w:hint="default" w:ascii="Cambria Math" w:hAnsi="Cambria Math" w:eastAsia="宋体"/>
                <w:i/>
              </w:rPr>
            </m:ctrlPr>
          </m:fName>
          <m:e>
            <m:f>
              <m:fPr>
                <m:ctrlPr>
                  <w:rPr>
                    <w:rFonts w:hint="default" w:ascii="Cambria Math" w:hAnsi="Cambria Math" w:eastAsia="宋体"/>
                    <w:i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/>
                  </w:rPr>
                  <m:t>2π</m:t>
                </m:r>
                <m:ctrlPr>
                  <w:rPr>
                    <w:rFonts w:ascii="Cambria Math" w:hAnsi="Cambria Math" w:eastAsia="宋体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/>
                  </w:rPr>
                  <m:t>7</m:t>
                </m:r>
                <m:ctrlPr>
                  <w:rPr>
                    <w:rFonts w:ascii="Cambria Math" w:hAnsi="Cambria Math" w:eastAsia="宋体"/>
                  </w:rPr>
                </m:ctrlPr>
              </m:den>
            </m:f>
            <m:ctrlPr>
              <w:rPr>
                <w:rFonts w:hint="default" w:ascii="Cambria Math" w:hAnsi="Cambria Math" w:eastAsia="宋体"/>
                <w:i/>
              </w:rPr>
            </m:ctrlPr>
          </m:e>
        </m:func>
        <m:r>
          <m:rPr/>
          <w:rPr>
            <w:rFonts w:hint="default" w:ascii="Cambria Math" w:hAnsi="Cambria Math" w:eastAsia="宋体"/>
          </w:rPr>
          <m:t>+</m:t>
        </m:r>
        <m:func>
          <m:funcPr>
            <m:ctrlPr>
              <w:rPr>
                <w:rFonts w:hint="default" w:ascii="Cambria Math" w:hAnsi="Cambria Math" w:eastAsia="宋体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eastAsia="宋体"/>
              </w:rPr>
              <m:t>cos</m:t>
            </m:r>
            <m:ctrlPr>
              <w:rPr>
                <w:rFonts w:hint="default" w:ascii="Cambria Math" w:hAnsi="Cambria Math" w:eastAsia="宋体"/>
                <w:i/>
              </w:rPr>
            </m:ctrlPr>
          </m:fName>
          <m:e>
            <m:f>
              <m:fPr>
                <m:ctrlPr>
                  <w:rPr>
                    <w:rFonts w:hint="default" w:ascii="Cambria Math" w:hAnsi="Cambria Math" w:eastAsia="宋体"/>
                    <w:i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/>
                  </w:rPr>
                  <m:t>3π</m:t>
                </m:r>
                <m:ctrlPr>
                  <w:rPr>
                    <w:rFonts w:ascii="Cambria Math" w:hAnsi="Cambria Math" w:eastAsia="宋体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/>
                  </w:rPr>
                  <m:t>7</m:t>
                </m:r>
                <m:ctrlPr>
                  <w:rPr>
                    <w:rFonts w:ascii="Cambria Math" w:hAnsi="Cambria Math" w:eastAsia="宋体"/>
                  </w:rPr>
                </m:ctrlPr>
              </m:den>
            </m:f>
            <m:ctrlPr>
              <w:rPr>
                <w:rFonts w:hint="default" w:ascii="Cambria Math" w:hAnsi="Cambria Math" w:eastAsia="宋体"/>
                <w:i/>
              </w:rPr>
            </m:ctrlPr>
          </m:e>
        </m:func>
        <m:r>
          <m:rPr/>
          <w:rPr>
            <w:rFonts w:hint="default" w:ascii="Cambria Math" w:hAnsi="Cambria Math" w:eastAsia="宋体"/>
          </w:rPr>
          <m:t>=?</m:t>
        </m:r>
      </m:oMath>
    </w:p>
    <w:p w14:paraId="5750BDDE">
      <w:r>
        <w:t xml:space="preserve">4. </w:t>
      </w:r>
      <m:oMath>
        <m:r>
          <m:rPr/>
          <w:rPr>
            <w:rFonts w:hint="default" w:ascii="Cambria Math" w:hAnsi="Cambria Math"/>
            <w:sz w:val="22"/>
          </w:rPr>
          <m:t>f(x)=2x+3</m:t>
        </m:r>
        <m:r>
          <m:rPr>
            <m:sty m:val="p"/>
          </m:rPr>
          <w:rPr>
            <w:rFonts w:hint="default" w:ascii="Cambria Math" w:hAnsi="Cambria Math"/>
            <w:sz w:val="22"/>
          </w:rPr>
          <m:t>，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(n)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(x)=f(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 w:eastAsia="宋体"/>
                <w:sz w:val="22"/>
                <w:lang w:val="en-US" w:eastAsia="zh-CN"/>
              </w:rPr>
              <m:t>(</m:t>
            </m:r>
            <m:r>
              <m:rPr/>
              <w:rPr>
                <w:rFonts w:hint="default" w:ascii="Cambria Math" w:hAnsi="Cambria Math"/>
                <w:sz w:val="22"/>
              </w:rPr>
              <m:t>n−1</m:t>
            </m:r>
            <m:r>
              <m:rPr/>
              <w:rPr>
                <w:rFonts w:hint="default" w:ascii="Cambria Math" w:hAnsi="Cambria Math" w:eastAsia="宋体"/>
                <w:sz w:val="22"/>
                <w:lang w:val="en-US" w:eastAsia="zh-CN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(x))</m:t>
        </m:r>
      </m:oMath>
      <w:r>
        <w:t>，求</w:t>
      </w:r>
      <m:oMath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2025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(0)</m:t>
        </m:r>
      </m:oMath>
    </w:p>
    <w:p w14:paraId="4F001F67">
      <w:r>
        <w:t xml:space="preserve">5. 平面 </w:t>
      </w:r>
      <w:r>
        <w:rPr>
          <w:rFonts w:ascii="Cambria Math" w:hAnsi="Cambria Math"/>
        </w:rPr>
        <w:t>x+y+z=2</w:t>
      </w:r>
      <w:r>
        <w:t xml:space="preserve"> 与 </w:t>
      </w:r>
      <m:oMath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+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+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z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=2</m:t>
        </m:r>
      </m:oMath>
      <w:r>
        <w:t xml:space="preserve"> 交线上一点 </w:t>
      </w:r>
      <w:r>
        <w:rPr>
          <w:rFonts w:ascii="Cambria Math" w:hAnsi="Cambria Math"/>
        </w:rPr>
        <w:t>P(x,y,z)</w:t>
      </w:r>
      <w:r>
        <w:t xml:space="preserve">，求 </w:t>
      </w:r>
      <w:r>
        <w:rPr>
          <w:rFonts w:ascii="Cambria Math" w:hAnsi="Cambria Math"/>
        </w:rPr>
        <w:t>xyz</w:t>
      </w:r>
      <w:r>
        <w:t xml:space="preserve"> 最大值</w:t>
      </w:r>
    </w:p>
    <w:p w14:paraId="08E7CE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6. 在平面直角坐标系中，求 </w:t>
      </w:r>
      <m:oMath>
        <m:r>
          <m:rPr/>
          <w:rPr>
            <w:rFonts w:hint="default" w:ascii="Cambria Math" w:hAnsi="Cambria Math" w:eastAsia="宋体"/>
            <w:sz w:val="22"/>
          </w:rPr>
          <m:t>|2x+3|+|3x+2|≤2</m:t>
        </m:r>
      </m:oMath>
      <w:r>
        <w:rPr>
          <w:rFonts w:hint="default" w:ascii="Cambria Math" w:hAnsi="Cambria Math" w:eastAsia="宋体"/>
          <w:i/>
          <w:sz w:val="22"/>
        </w:rPr>
        <w:t xml:space="preserve"> </w:t>
      </w:r>
      <w:r>
        <w:t>围成的面积</w:t>
      </w:r>
    </w:p>
    <w:p w14:paraId="5100ADF7">
      <w:r>
        <w:t xml:space="preserve">7. </w:t>
      </w:r>
      <m:oMath>
        <m:r>
          <m:rPr/>
          <w:rPr>
            <w:rFonts w:hint="default" w:ascii="Cambria Math" w:hAnsi="Cambria Math"/>
            <w:sz w:val="22"/>
          </w:rPr>
          <m:t>f(x)=a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e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−</m:t>
        </m:r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−b</m:t>
        </m:r>
      </m:oMath>
      <w:r>
        <w:t xml:space="preserve">有两个极值点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，且 </w:t>
      </w:r>
      <m:oMath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sz w:val="22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b>
            </m:sSub>
            <m:ctrlPr>
              <w:rPr>
                <w:rFonts w:hint="default" w:ascii="Cambria Math" w:hAnsi="Cambria Math"/>
                <w:sz w:val="22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sz w:val="22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2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sub>
            </m:sSub>
            <m:ctrlPr>
              <w:rPr>
                <w:rFonts w:hint="default" w:ascii="Cambria Math" w:hAnsi="Cambria Math"/>
                <w:sz w:val="22"/>
              </w:rPr>
            </m:ctrlPr>
          </m:den>
        </m:f>
        <m:r>
          <m:rPr/>
          <w:rPr>
            <w:rFonts w:hint="default" w:ascii="Cambria Math" w:hAnsi="Cambria Math"/>
            <w:sz w:val="22"/>
          </w:rPr>
          <m:t>≥2</m:t>
        </m:r>
      </m:oMath>
      <w:r>
        <w:t xml:space="preserve">，问 </w:t>
      </w:r>
      <w:r>
        <w:rPr>
          <w:rFonts w:ascii="Cambria Math" w:hAnsi="Cambria Math"/>
        </w:rPr>
        <w:t>a</w:t>
      </w:r>
      <w:r>
        <w:t xml:space="preserve"> 范围</w:t>
      </w:r>
    </w:p>
    <w:p w14:paraId="5927CB09">
      <w:r>
        <w:t>8. 小明和三个人传球，球从小明处传出，每轮只能传给除持球者外三个人中一个人，问10次后球在小明手中的概率</w:t>
      </w:r>
    </w:p>
    <w:p w14:paraId="19DB19F5">
      <w:r>
        <w:t xml:space="preserve">9.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=2,(n+1)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n+1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=2(n+2)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，求 </w:t>
      </w:r>
      <m:oMath>
        <m:f>
          <m:fPr>
            <m:ctrlPr>
              <w:rPr>
                <w:rFonts w:hint="default" w:ascii="Cambria Math" w:hAnsi="Cambria Math" w:cs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sz w:val="22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2"/>
                  </w:rPr>
                  <m:t>a</m:t>
                </m:r>
                <m:ctrlPr>
                  <w:rPr>
                    <w:rFonts w:hint="default" w:ascii="Cambria Math" w:hAnsi="Cambria Math" w:cs="Cambria Math"/>
                    <w:sz w:val="22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2"/>
                  </w:rPr>
                  <m:t>2025</m:t>
                </m:r>
                <m:ctrlPr>
                  <w:rPr>
                    <w:rFonts w:hint="default" w:ascii="Cambria Math" w:hAnsi="Cambria Math" w:cs="Cambria Math"/>
                    <w:sz w:val="22"/>
                  </w:rPr>
                </m:ctrlPr>
              </m:sub>
            </m:sSub>
            <m:ctrlPr>
              <w:rPr>
                <w:rFonts w:hint="default" w:ascii="Cambria Math" w:hAnsi="Cambria Math" w:cs="Cambria Math"/>
                <w:sz w:val="22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mbria Math"/>
                    <w:sz w:val="22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Cambria Math"/>
                    <w:sz w:val="22"/>
                  </w:rPr>
                  <m:t>i=1</m:t>
                </m:r>
                <m:ctrlPr>
                  <w:rPr>
                    <w:rFonts w:hint="default" w:ascii="Cambria Math" w:hAnsi="Cambria Math" w:cs="Cambria Math"/>
                    <w:sz w:val="22"/>
                  </w:rPr>
                </m:ctrlPr>
              </m:sub>
              <m:sup>
                <m:r>
                  <m:rPr/>
                  <w:rPr>
                    <w:rFonts w:hint="default" w:ascii="Cambria Math" w:hAnsi="Cambria Math" w:cs="Cambria Math"/>
                    <w:sz w:val="22"/>
                  </w:rPr>
                  <m:t>2024</m:t>
                </m:r>
                <m:ctrlPr>
                  <w:rPr>
                    <w:rFonts w:hint="default" w:ascii="Cambria Math" w:hAnsi="Cambria Math" w:cs="Cambria Math"/>
                    <w:sz w:val="22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mbria Math"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2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2"/>
                      </w:rPr>
                      <m:t>i</m:t>
                    </m:r>
                    <m:ctrlPr>
                      <w:rPr>
                        <w:rFonts w:hint="default" w:ascii="Cambria Math" w:hAnsi="Cambria Math" w:cs="Cambria Math"/>
                        <w:sz w:val="22"/>
                      </w:rPr>
                    </m:ctrlPr>
                  </m:sub>
                </m:sSub>
                <m:ctrlPr>
                  <w:rPr>
                    <w:rFonts w:hint="default" w:ascii="Cambria Math" w:hAnsi="Cambria Math" w:cs="Cambria Math"/>
                    <w:sz w:val="22"/>
                  </w:rPr>
                </m:ctrlPr>
              </m:e>
            </m:nary>
            <m:ctrlPr>
              <w:rPr>
                <w:rFonts w:hint="default" w:ascii="Cambria Math" w:hAnsi="Cambria Math" w:cs="Cambria Math"/>
                <w:sz w:val="22"/>
              </w:rPr>
            </m:ctrlPr>
          </m:den>
        </m:f>
      </m:oMath>
    </w:p>
    <w:p w14:paraId="467F3B0C">
      <w:r>
        <w:t>10. 四元不等式，题干太长，不记得了</w:t>
      </w:r>
    </w:p>
    <w:p w14:paraId="7830DCF3">
      <w:pPr>
        <w:pStyle w:val="4"/>
      </w:pPr>
      <w:r>
        <w:rPr>
          <w:b w:val="0"/>
          <w:bCs w:val="0"/>
        </w:rPr>
        <w:t>大</w:t>
      </w:r>
      <w:r>
        <w:t>题（全）</w:t>
      </w:r>
    </w:p>
    <w:p w14:paraId="4F528DB5">
      <w:r>
        <w:t>1. 正四面体边长为a，问：（1）内切球半径r（2）如有一个小球半径为r，可在正四面体中自由滚动，问小球接触不到的面积为？</w:t>
      </w:r>
    </w:p>
    <w:p w14:paraId="32D6A21D">
      <w:r>
        <w:t xml:space="preserve">2. </w:t>
      </w:r>
      <m:oMath>
        <m:r>
          <m:rPr/>
          <w:rPr>
            <w:rFonts w:hint="default" w:ascii="Cambria Math" w:hAnsi="Cambria Math"/>
            <w:sz w:val="22"/>
          </w:rPr>
          <m:t>{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}</m:t>
        </m:r>
      </m:oMath>
      <w:r>
        <w:t xml:space="preserve">是每项为正整数的递增数列且 </w:t>
      </w:r>
      <m:oMath>
        <m:nary>
          <m:naryPr>
            <m:chr m:val="∑"/>
            <m:limLoc m:val="undOvr"/>
            <m:ctrlPr>
              <w:rPr>
                <w:rFonts w:hint="default" w:ascii="Cambria Math" w:hAnsi="Cambria Math"/>
                <w:sz w:val="22"/>
              </w:rPr>
            </m:ctrlPr>
          </m:naryPr>
          <m:sub>
            <m:r>
              <m:rPr/>
              <w:rPr>
                <w:rFonts w:hint="default" w:ascii="Cambria Math" w:hAnsi="Cambria Math"/>
                <w:sz w:val="22"/>
              </w:rPr>
              <m:t>i=1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+∞</m:t>
            </m:r>
            <m:ctrlPr>
              <w:rPr>
                <w:rFonts w:ascii="Cambria Math" w:hAnsi="Cambria Math"/>
                <w:sz w:val="22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sz w:val="22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a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2"/>
                  </w:rPr>
                  <m:t>i</m:t>
                </m:r>
                <m:ctrlPr>
                  <w:rPr>
                    <w:rFonts w:ascii="Cambria Math" w:hAnsi="Cambria Math"/>
                    <w:sz w:val="22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2"/>
              </w:rPr>
              <m:t>=+</m:t>
            </m:r>
            <m:ctrlPr>
              <w:rPr>
                <w:rFonts w:hint="default" w:ascii="Cambria Math" w:hAnsi="Cambria Math"/>
                <w:sz w:val="22"/>
              </w:rPr>
            </m:ctrlPr>
          </m:e>
        </m:nary>
        <m:r>
          <m:rPr/>
          <w:rPr>
            <w:rFonts w:hint="default" w:ascii="Cambria Math" w:hAnsi="Cambria Math"/>
            <w:sz w:val="22"/>
          </w:rPr>
          <m:t>∞</m:t>
        </m:r>
      </m:oMath>
      <w:r>
        <w:t>，证明：</w:t>
      </w:r>
      <m:oMath>
        <m:nary>
          <m:naryPr>
            <m:chr m:val="∑"/>
            <m:limLoc m:val="undOvr"/>
            <m:ctrlPr>
              <w:rPr>
                <w:rFonts w:hint="default" w:ascii="Cambria Math" w:hAnsi="Cambria Math"/>
                <w:sz w:val="22"/>
              </w:rPr>
            </m:ctrlPr>
          </m:naryPr>
          <m:sub>
            <m:r>
              <m:rPr/>
              <w:rPr>
                <w:rFonts w:hint="default" w:ascii="Cambria Math" w:hAnsi="Cambria Math"/>
                <w:sz w:val="22"/>
              </w:rPr>
              <m:t>i=1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+∞</m:t>
            </m:r>
            <m:ctrlPr>
              <w:rPr>
                <w:rFonts w:ascii="Cambria Math" w:hAnsi="Cambria Math"/>
                <w:sz w:val="22"/>
              </w:rPr>
            </m:ctrlPr>
          </m:sup>
          <m:e>
            <m:f>
              <m:fPr>
                <m:ctrlPr>
                  <w:rPr>
                    <w:rFonts w:hint="default" w:ascii="Cambria Math" w:hAnsi="Cambria Math"/>
                    <w:i/>
                    <w:sz w:val="22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22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2"/>
                      </w:rPr>
                      <m:t>a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2"/>
                      </w:rPr>
                      <m:t>i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sz w:val="22"/>
                  </w:rPr>
                </m:ctrlPr>
              </m:den>
            </m:f>
            <m:ctrlPr>
              <w:rPr>
                <w:rFonts w:hint="default" w:ascii="Cambria Math" w:hAnsi="Cambria Math"/>
                <w:i/>
                <w:sz w:val="22"/>
              </w:rPr>
            </m:ctrlPr>
          </m:e>
        </m:nary>
      </m:oMath>
      <w:r>
        <w:t>为无理数</w:t>
      </w:r>
    </w:p>
    <w:p w14:paraId="2D6295E0">
      <w:pPr>
        <w:pStyle w:val="3"/>
      </w:pPr>
      <w:r>
        <w:t>物理</w:t>
      </w:r>
    </w:p>
    <w:p w14:paraId="61344AE4">
      <w:pPr>
        <w:pStyle w:val="4"/>
      </w:pPr>
      <w:r>
        <w:t>选择（16录10）</w:t>
      </w:r>
    </w:p>
    <w:p w14:paraId="22248C52">
      <w:r>
        <w:t>1. 物理学史时间顺序排序：哥白尼日心说，第谷观测数据，伽利略观察火星轨道，牛顿万有引力，卡文迪许扭秤实验</w:t>
      </w:r>
    </w:p>
    <w:p w14:paraId="020D25B8">
      <w:r>
        <w:t>2. 电荷基本量的最有力证据提出者：卢瑟福，欧立德？不记得还有谁了</w:t>
      </w:r>
    </w:p>
    <w:p w14:paraId="0665A2E7">
      <w:r>
        <w:t>3. 在竖直平面内，六个小球从同一点以相同速度向六个等分圆周的方向抛出，问六个小球在空中的图形是什么</w:t>
      </w:r>
    </w:p>
    <w:p w14:paraId="3EB55004">
      <w:r>
        <w:t>4. 两颗太阳质量恒星，距离为地月距，问周期是多少地球月</w:t>
      </w:r>
    </w:p>
    <w:p w14:paraId="6E1D3B18">
      <w:r>
        <w:t xml:space="preserve">5. 外力 </w:t>
      </w:r>
      <m:oMath>
        <m:acc>
          <m:accPr>
            <m:chr m:val="⃗"/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</m:acc>
        <m:r>
          <m:rPr/>
          <w:rPr>
            <w:rFonts w:hint="default" w:ascii="Cambria Math" w:hAnsi="Cambria Math"/>
            <w:sz w:val="22"/>
          </w:rPr>
          <m:t>=−8x</m:t>
        </m:r>
        <m:acc>
          <m:accPr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e>
        </m:acc>
        <m:r>
          <m:rPr/>
          <w:rPr>
            <w:rFonts w:hint="default" w:ascii="Cambria Math" w:hAnsi="Cambria Math"/>
            <w:sz w:val="22"/>
          </w:rPr>
          <m:t>−6y</m:t>
        </m:r>
        <m:acc>
          <m:accPr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e>
        </m:acc>
      </m:oMath>
      <w:r>
        <w:t xml:space="preserve">（单位 </w:t>
      </w:r>
      <w:r>
        <w:rPr>
          <w:rFonts w:ascii="Cambria Math" w:hAnsi="Cambria Math"/>
        </w:rPr>
        <w:t>N</w:t>
      </w:r>
      <w:r>
        <w:t xml:space="preserve">）, 施加在 </w:t>
      </w:r>
      <m:oMath>
        <m:r>
          <m:rPr/>
          <w:rPr>
            <w:rFonts w:hint="default" w:ascii="Cambria Math" w:hAnsi="Cambria Math"/>
            <w:sz w:val="22"/>
          </w:rPr>
          <m:t>M=2kg</m:t>
        </m:r>
      </m:oMath>
      <w:r>
        <w:t xml:space="preserve"> 的物体上，物体初速度 </w:t>
      </w:r>
      <m:oMath>
        <m:acc>
          <m:accPr>
            <m:chr m:val="⃗"/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v</m:t>
            </m:r>
            <m:ctrlPr>
              <w:rPr>
                <w:rFonts w:ascii="Cambria Math" w:hAnsi="Cambria Math"/>
                <w:sz w:val="22"/>
              </w:rPr>
            </m:ctrlPr>
          </m:e>
        </m:acc>
        <m:r>
          <m:rPr/>
          <w:rPr>
            <w:rFonts w:hint="default" w:ascii="Cambria Math" w:hAnsi="Cambria Math"/>
            <w:sz w:val="22"/>
          </w:rPr>
          <m:t>=3</m:t>
        </m:r>
        <m:acc>
          <m:accPr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e>
        </m:acc>
        <m:r>
          <m:rPr/>
          <w:rPr>
            <w:rFonts w:hint="default" w:ascii="Cambria Math" w:hAnsi="Cambria Math"/>
            <w:sz w:val="22"/>
          </w:rPr>
          <m:t>+4</m:t>
        </m:r>
        <m:acc>
          <m:accPr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e>
        </m:acc>
      </m:oMath>
      <w:r>
        <w:t>（单位：</w:t>
      </w:r>
      <w:r>
        <w:rPr>
          <w:rFonts w:ascii="Cambria Math" w:hAnsi="Cambria Math"/>
        </w:rPr>
        <w:t>m/s</w:t>
      </w:r>
      <w:r>
        <w:t xml:space="preserve">），其中 </w:t>
      </w:r>
      <m:oMath>
        <m:acc>
          <m:accPr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e>
        </m:acc>
        <m:r>
          <m:rPr/>
          <w:rPr>
            <w:rFonts w:hint="default" w:ascii="Cambria Math" w:hAnsi="Cambria Math"/>
            <w:sz w:val="22"/>
          </w:rPr>
          <m:t>,</m:t>
        </m:r>
        <m:acc>
          <m:accPr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e>
        </m:acc>
      </m:oMath>
      <w:r>
        <w:t xml:space="preserve"> 分别为 </w:t>
      </w:r>
      <w:r>
        <w:rPr>
          <w:rFonts w:ascii="Cambria Math" w:hAnsi="Cambria Math"/>
        </w:rPr>
        <w:t>x,y</w:t>
      </w:r>
      <w:r>
        <w:t xml:space="preserve"> 正方向的单位向量，问物体何时回到原点</w:t>
      </w:r>
    </w:p>
    <w:p w14:paraId="0DF5CE86">
      <w:r>
        <w:t xml:space="preserve">6. 将物体从相同高度，不同坡角的固定斜面上无初速释放，静摩擦与动摩擦系数均为 </w:t>
      </w:r>
      <m:oMath>
        <m:r>
          <m:rPr/>
          <w:rPr>
            <w:rFonts w:hint="default" w:ascii="Cambria Math" w:hAnsi="Cambria Math"/>
            <w:sz w:val="22"/>
          </w:rPr>
          <m:t>μ</m:t>
        </m:r>
      </m:oMath>
      <w:r>
        <w:t>，问物体的最大动能与坡角函数关系的图像（斜面与地面不是光滑连接，要考虑有碰撞）</w:t>
      </w:r>
    </w:p>
    <w:p w14:paraId="29581BF3">
      <w:r>
        <w:t xml:space="preserve">7. 高速飞行的球状物体相对地球参考系速度为 </w:t>
      </w:r>
      <w:r>
        <w:rPr>
          <w:rFonts w:ascii="Cambria Math" w:hAnsi="Cambria Math"/>
        </w:rPr>
        <w:t>v</w:t>
      </w:r>
      <w:r>
        <w:t xml:space="preserve">（题意：考虑相对论），自身参考系中质量为 </w:t>
      </w:r>
      <w:r>
        <w:rPr>
          <w:rFonts w:ascii="Cambria Math" w:hAnsi="Cambria Math"/>
        </w:rPr>
        <w:t>m</w:t>
      </w:r>
      <w:r>
        <w:t xml:space="preserve"> ，半径为 </w:t>
      </w:r>
      <w:r>
        <w:rPr>
          <w:rFonts w:ascii="Cambria Math" w:hAnsi="Cambria Math"/>
        </w:rPr>
        <w:t>r</w:t>
      </w:r>
      <w:r>
        <w:t xml:space="preserve">，给 </w:t>
      </w:r>
      <m:oMath>
        <m:r>
          <m:rPr/>
          <w:rPr>
            <w:rFonts w:hint="default" w:ascii="Cambria Math" w:hAnsi="Cambria Math"/>
            <w:sz w:val="22"/>
          </w:rPr>
          <m:t>γ=</m:t>
        </m:r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/>
                    <w:i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1−</m:t>
                </m:r>
                <m:f>
                  <m:fPr>
                    <m:ctrlPr>
                      <w:rPr>
                        <w:rFonts w:hint="default"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sz w:val="2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sz w:val="22"/>
                      </w:rPr>
                    </m:ctrlPr>
                  </m:den>
                </m:f>
                <m:ctrlPr>
                  <w:rPr>
                    <w:rFonts w:hint="default" w:ascii="Cambria Math" w:hAnsi="Cambria Math"/>
                    <w:i/>
                    <w:sz w:val="22"/>
                  </w:rPr>
                </m:ctrlPr>
              </m:e>
            </m:rad>
            <m:ctrlPr>
              <w:rPr>
                <w:rFonts w:hint="default" w:ascii="Cambria Math" w:hAnsi="Cambria Math"/>
                <w:i/>
                <w:sz w:val="22"/>
              </w:rPr>
            </m:ctrlPr>
          </m:den>
        </m:f>
      </m:oMath>
      <w:r>
        <w:t>，求地球参考系中球状物体的密度</w:t>
      </w:r>
    </w:p>
    <w:p w14:paraId="0C12F696">
      <w:r>
        <w:t xml:space="preserve">8. 质量 </w:t>
      </w:r>
      <w:r>
        <w:rPr>
          <w:rFonts w:ascii="Cambria Math" w:hAnsi="Cambria Math"/>
        </w:rPr>
        <w:t>m</w:t>
      </w:r>
      <w:r>
        <w:t xml:space="preserve"> 的小球从水平光滑面边缘以速度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v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 向右抛出，质量为</w:t>
      </w:r>
      <w:r>
        <w:rPr>
          <w:rFonts w:ascii="Cambria Math" w:hAnsi="Cambria Math"/>
        </w:rPr>
        <w:t>m</w:t>
      </w:r>
      <w:r>
        <w:t>的水平板起初静止,连接在劲度系数为</w:t>
      </w:r>
      <w:r>
        <w:rPr>
          <w:rFonts w:ascii="Cambria Math" w:hAnsi="Cambria Math"/>
        </w:rPr>
        <w:t>k</w:t>
      </w:r>
      <w:r>
        <w:t>的弹簧上，与平面距离为</w:t>
      </w:r>
      <w:r>
        <w:rPr>
          <w:rFonts w:ascii="Cambria Math" w:hAnsi="Cambria Math"/>
        </w:rPr>
        <w:t>h</w:t>
      </w:r>
      <w:r>
        <w:t>，板与小球发生完全弹性碰撞，问板下降的最高高度</w:t>
      </w:r>
    </w:p>
    <w:p w14:paraId="34C75BFC">
      <w:pPr>
        <w:rPr>
          <w:rFonts w:hint="eastAsia" w:eastAsia="宋体"/>
          <w:lang w:eastAsia="zh-CN"/>
        </w:rPr>
      </w:pPr>
      <w:r>
        <w:t xml:space="preserve">9. A放出一个 </w:t>
      </w:r>
      <m:oMath>
        <m:r>
          <m:rPr/>
          <w:rPr>
            <w:rFonts w:hint="default" w:ascii="Cambria Math" w:hAnsi="Cambria Math"/>
            <w:sz w:val="22"/>
          </w:rPr>
          <m:t>β</m:t>
        </m:r>
      </m:oMath>
      <w:r>
        <w:t xml:space="preserve"> 粒子变为B，B放出一个 </w:t>
      </w:r>
      <m:oMath>
        <m:r>
          <m:rPr/>
          <w:rPr>
            <w:rFonts w:hint="default" w:ascii="Cambria Math" w:hAnsi="Cambria Math"/>
            <w:sz w:val="22"/>
          </w:rPr>
          <m:t>α</m:t>
        </m:r>
      </m:oMath>
      <w:r>
        <w:t xml:space="preserve"> 粒子变为C，问： </w:t>
      </w:r>
    </w:p>
    <w:p w14:paraId="3DA7DC1E">
      <w:pPr>
        <w:rPr>
          <w:rFonts w:hint="eastAsia" w:eastAsia="宋体"/>
          <w:lang w:eastAsia="zh-CN"/>
        </w:rPr>
      </w:pPr>
      <w:r>
        <w:t xml:space="preserve"> A. A的中子数比B多二个 </w:t>
      </w:r>
    </w:p>
    <w:p w14:paraId="0CC79FBB">
      <w:pPr>
        <w:rPr>
          <w:rFonts w:hint="eastAsia" w:eastAsia="宋体"/>
          <w:lang w:eastAsia="zh-CN"/>
        </w:rPr>
      </w:pPr>
      <w:r>
        <w:t xml:space="preserve"> B. A的中子数比C多两个 </w:t>
      </w:r>
    </w:p>
    <w:p w14:paraId="3FAF4F7B">
      <w:pPr>
        <w:rPr>
          <w:rFonts w:hint="eastAsia" w:eastAsia="宋体"/>
          <w:lang w:eastAsia="zh-CN"/>
        </w:rPr>
      </w:pPr>
      <w:r>
        <w:t xml:space="preserve"> C. A的电中性粒子的中子数比B少一个 </w:t>
      </w:r>
    </w:p>
    <w:p w14:paraId="1CAB7BCB">
      <w:r>
        <w:t xml:space="preserve"> D. A的电中性粒子的中子数比C少一个</w:t>
      </w:r>
    </w:p>
    <w:p w14:paraId="4008EC15">
      <w:r>
        <w:t xml:space="preserve">10. 单位长度的导线阻值为 </w:t>
      </w:r>
      <m:oMath>
        <m:r>
          <m:rPr/>
          <w:rPr>
            <w:rFonts w:hint="default" w:ascii="Cambria Math" w:hAnsi="Cambria Math"/>
            <w:sz w:val="22"/>
          </w:rPr>
          <m:t>λ</m:t>
        </m:r>
      </m:oMath>
      <w:r>
        <w:t>，三个相同半径为</w:t>
      </w:r>
      <w:r>
        <w:rPr>
          <w:rFonts w:ascii="Cambria Math" w:hAnsi="Cambria Math"/>
        </w:rPr>
        <w:t>R</w:t>
      </w:r>
      <w:r>
        <w:t xml:space="preserve">的圆形导线形成一个球形（三条导线彼此联通，不绝缘，接触处亦为 </w:t>
      </w:r>
      <m:oMath>
        <m:r>
          <m:rPr/>
          <w:rPr>
            <w:rFonts w:hint="default" w:ascii="Cambria Math" w:hAnsi="Cambria Math"/>
            <w:sz w:val="22"/>
          </w:rPr>
          <m:t>λ</m:t>
        </m:r>
      </m:oMath>
      <w:r>
        <w:t>），问两个交点的电阻为多少</w:t>
      </w:r>
    </w:p>
    <w:p w14:paraId="1E908CE5">
      <w:pPr>
        <w:rPr>
          <w:rFonts w:hint="eastAsia" w:eastAsia="宋体"/>
          <w:lang w:eastAsia="zh-CN"/>
        </w:rPr>
      </w:pPr>
      <w:r>
        <w:t xml:space="preserve">11.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264535" cy="1748790"/>
            <wp:effectExtent l="0" t="0" r="12065" b="3810"/>
            <wp:docPr id="1" name="图片 1" descr="扫描全能王 2025-06-15 21.26_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5-06-15 21.26_01(1)"/>
                    <pic:cNvPicPr>
                      <a:picLocks noChangeAspect="1"/>
                    </pic:cNvPicPr>
                  </pic:nvPicPr>
                  <pic:blipFill>
                    <a:blip r:embed="rId6"/>
                    <a:srcRect l="6758" t="8343" r="11691" b="12971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63E3">
      <w:pPr>
        <w:pStyle w:val="4"/>
      </w:pPr>
      <w:r>
        <w:t>填空（一半）</w:t>
      </w:r>
    </w:p>
    <w:p w14:paraId="393FDF1D">
      <w:r>
        <w:t xml:space="preserve">1. 质量为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 的物块A，与形状相同但质量为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的物块B紧密放置在足够大光滑水平面上，子弹经过 </w:t>
      </w:r>
      <m:oMath>
        <m:r>
          <m:rPr/>
          <w:rPr>
            <w:rFonts w:hint="default" w:ascii="Cambria Math" w:hAnsi="Cambria Math"/>
            <w:sz w:val="22"/>
          </w:rPr>
          <m:t>Δ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t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 穿过A，经过</w:t>
      </w:r>
      <m:oMath>
        <m:r>
          <m:rPr/>
          <w:rPr>
            <w:rFonts w:hint="default" w:ascii="Cambria Math" w:hAnsi="Cambria Math"/>
            <w:sz w:val="22"/>
          </w:rPr>
          <m:t>Δ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t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 穿过B，速度变为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v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，子弹恒受到的阻力为 </w:t>
      </w:r>
      <w:r>
        <w:rPr>
          <w:rFonts w:ascii="Cambria Math" w:hAnsi="Cambria Math"/>
        </w:rPr>
        <w:t>F</w:t>
      </w:r>
      <w:r>
        <w:t>，问子弹穿出后B的速度为多少</w:t>
      </w:r>
    </w:p>
    <w:p w14:paraId="2E635B41">
      <w:r>
        <w:t xml:space="preserve">2. 光滑水平面上长度为 </w:t>
      </w:r>
      <m:oMath>
        <m:r>
          <m:rPr/>
          <w:rPr>
            <w:rFonts w:hint="default" w:ascii="Cambria Math" w:hAnsi="Cambria Math"/>
            <w:sz w:val="22"/>
          </w:rPr>
          <m:t>2ℓ</m:t>
        </m:r>
      </m:oMath>
      <w:r>
        <w:t xml:space="preserve">的绷直细绳两端各系一物体，物体质量均为 </w:t>
      </w:r>
      <w:r>
        <w:rPr>
          <w:rFonts w:ascii="Cambria Math" w:hAnsi="Cambria Math"/>
        </w:rPr>
        <w:t>m</w:t>
      </w:r>
      <w:r>
        <w:t xml:space="preserve">，细线中间受一个垂直于绳，大小为 </w:t>
      </w:r>
      <w:r>
        <w:rPr>
          <w:rFonts w:ascii="Cambria Math" w:hAnsi="Cambria Math"/>
        </w:rPr>
        <w:t>F</w:t>
      </w:r>
      <w:r>
        <w:t xml:space="preserve"> 的恒力，问两小球碰撞前垂直于</w:t>
      </w:r>
      <w:r>
        <w:rPr>
          <w:rFonts w:ascii="Cambria Math" w:hAnsi="Cambria Math"/>
        </w:rPr>
        <w:t>F</w:t>
      </w:r>
      <w:r>
        <w:t>的速度分量为多少</w:t>
      </w:r>
    </w:p>
    <w:p w14:paraId="230200E1">
      <w:pPr>
        <w:rPr>
          <w:rFonts w:hint="eastAsia" w:eastAsia="宋体"/>
          <w:lang w:eastAsia="zh-CN"/>
        </w:rPr>
      </w:pPr>
      <w:r>
        <w:t>3. 原来相距</w:t>
      </w:r>
      <w:r>
        <w:rPr>
          <w:rFonts w:ascii="Cambria Math" w:hAnsi="Cambria Math"/>
        </w:rPr>
        <w:t>2d</w:t>
      </w:r>
      <w:r>
        <w:t>的电容器板，电容为</w:t>
      </w:r>
      <w:r>
        <w:rPr>
          <w:rFonts w:ascii="Cambria Math" w:hAnsi="Cambria Math"/>
        </w:rPr>
        <w:t>C</w:t>
      </w:r>
      <w:r>
        <w:t>，问现在电容为？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297305" cy="875030"/>
            <wp:effectExtent l="0" t="0" r="13335" b="8890"/>
            <wp:docPr id="2" name="图片 2" descr="扫描全能王 2025-06-15 21.2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5-06-15 21.26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2A07">
      <w:r>
        <w:t>4. （前面有一段话引入这个公式）</w:t>
      </w:r>
      <m:oMath>
        <m:acc>
          <m:accPr>
            <m:chr m:val="⃗"/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e>
        </m:acc>
        <m:r>
          <m:rPr/>
          <w:rPr>
            <w:rFonts w:hint="default" w:ascii="Cambria Math" w:hAnsi="Cambria Math"/>
            <w:sz w:val="22"/>
          </w:rPr>
          <m:t>=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ε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r>
              <m:rPr/>
              <w:rPr>
                <w:rFonts w:hint="default" w:ascii="Cambria Math" w:hAnsi="Cambria Math"/>
                <w:sz w:val="22"/>
              </w:rPr>
              <m:t>d</m:t>
            </m:r>
            <m:acc>
              <m:accPr>
                <m:chr m:val="⃗"/>
                <m:ctrlPr>
                  <w:rPr>
                    <w:rFonts w:hint="default" w:ascii="Cambria Math" w:hAnsi="Cambria Math"/>
                    <w:sz w:val="22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E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acc>
            <m:ctrlPr>
              <w:rPr>
                <w:rFonts w:hint="default" w:ascii="Cambria Math" w:hAnsi="Cambria Math"/>
                <w:sz w:val="22"/>
              </w:rPr>
            </m:ctrlPr>
          </m:num>
          <m:den>
            <m:r>
              <m:rPr/>
              <w:rPr>
                <w:rFonts w:hint="default" w:ascii="Cambria Math" w:hAnsi="Cambria Math"/>
                <w:sz w:val="22"/>
              </w:rPr>
              <m:t>dt</m:t>
            </m:r>
            <m:ctrlPr>
              <w:rPr>
                <w:rFonts w:hint="default" w:ascii="Cambria Math" w:hAnsi="Cambria Math"/>
                <w:sz w:val="22"/>
              </w:rPr>
            </m:ctrlPr>
          </m:den>
        </m:f>
      </m:oMath>
      <w:r>
        <w:t>，提示：</w:t>
      </w:r>
      <m:oMath>
        <m:acc>
          <m:accPr>
            <m:chr m:val="⃗"/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e>
        </m:acc>
      </m:oMath>
      <w:r>
        <w:t xml:space="preserve"> 产生磁场与电荷移动产生磁场规律相同，一个圆形区域内有垂直平面向下的电场E，E大小随时间增大，问</w:t>
      </w:r>
      <m:oMath>
        <m:acc>
          <m:accPr>
            <m:chr m:val="⃗"/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j</m:t>
            </m:r>
            <m:ctrlPr>
              <w:rPr>
                <w:rFonts w:ascii="Cambria Math" w:hAnsi="Cambria Math"/>
                <w:sz w:val="22"/>
              </w:rPr>
            </m:ctrlPr>
          </m:e>
        </m:acc>
      </m:oMath>
      <w:r>
        <w:t>对圆内一点P点（原图中P在圆心正右）产生的磁场方向</w:t>
      </w:r>
    </w:p>
    <w:p w14:paraId="4BF476BD">
      <w:r>
        <w:t>5. 爱因斯坦质能方程：</w:t>
      </w:r>
      <m:oMath>
        <m:r>
          <m:rPr/>
          <w:rPr>
            <w:rFonts w:hint="default" w:ascii="Cambria Math" w:hAnsi="Cambria Math"/>
            <w:sz w:val="22"/>
          </w:rPr>
          <m:t>E=m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t>，一高速移动的物体总能量</w:t>
      </w:r>
      <w:r>
        <w:rPr>
          <w:rFonts w:ascii="Cambria Math" w:hAnsi="Cambria Math"/>
        </w:rPr>
        <w:t>E</w:t>
      </w:r>
      <w:r>
        <w:t>是静止能量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E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的N倍，问运动速度</w:t>
      </w:r>
      <w:r>
        <w:rPr>
          <w:rFonts w:ascii="Cambria Math" w:hAnsi="Cambria Math"/>
        </w:rPr>
        <w:t>v</w:t>
      </w:r>
    </w:p>
    <w:p w14:paraId="25CE44A4">
      <w:r>
        <w:t xml:space="preserve">6. 杨氏双缝干涉装置，光源S，光波长为 </w:t>
      </w:r>
      <m:oMath>
        <m:r>
          <m:rPr/>
          <w:rPr>
            <w:rFonts w:hint="default" w:ascii="Cambria Math" w:hAnsi="Cambria Math"/>
            <w:sz w:val="22"/>
          </w:rPr>
          <m:t>λ</m:t>
        </m:r>
      </m:oMath>
      <w:r>
        <w:t xml:space="preserve">，S1，S2到S的距离相同，光屏上P为第三级亮纹，（1）问光程差 </w:t>
      </w:r>
      <m:oMath>
        <m:r>
          <m:rPr/>
          <w:rPr>
            <w:rFonts w:hint="default" w:ascii="Cambria Math" w:hAnsi="Cambria Math"/>
            <w:sz w:val="22"/>
          </w:rPr>
          <m:t>Δδ</m:t>
        </m:r>
      </m:oMath>
      <w:r>
        <w:t xml:space="preserve"> （2）将装置浸入一定折射率的介质中，P为第四极级亮纹，问介质折射率 </w:t>
      </w:r>
      <w:r>
        <w:rPr>
          <w:rFonts w:ascii="Cambria Math" w:hAnsi="Cambria Math"/>
        </w:rPr>
        <w:t>n</w:t>
      </w:r>
      <w:r>
        <w:t xml:space="preserve"> 为?</w:t>
      </w:r>
    </w:p>
    <w:p w14:paraId="0553239E">
      <w:pPr>
        <w:pStyle w:val="4"/>
      </w:pPr>
      <w:r>
        <w:t>大题（一半）：</w:t>
      </w:r>
    </w:p>
    <w:p w14:paraId="5ECAF564">
      <w:pPr>
        <w:numPr>
          <w:ilvl w:val="0"/>
          <w:numId w:val="7"/>
        </w:numPr>
      </w:pPr>
      <w:r>
        <w:t xml:space="preserve">在光滑的水平面上，A与B用一根劲度系数为 </w:t>
      </w:r>
      <w:r>
        <w:rPr>
          <w:rFonts w:ascii="Cambria Math" w:hAnsi="Cambria Math"/>
        </w:rPr>
        <w:t>k</w:t>
      </w:r>
      <w:r>
        <w:t xml:space="preserve"> 的轻弹簧相连，A、B的质量均为 </w:t>
      </w:r>
      <w:r>
        <w:rPr>
          <w:rFonts w:ascii="Cambria Math" w:hAnsi="Cambria Math"/>
        </w:rPr>
        <w:t>2m</w:t>
      </w:r>
      <w:r>
        <w:t xml:space="preserve">，一颗速度为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v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 xml:space="preserve"> ，质量为 </w:t>
      </w:r>
      <w:r>
        <w:rPr>
          <w:rFonts w:ascii="Cambria Math" w:hAnsi="Cambria Math"/>
        </w:rPr>
        <w:t>m</w:t>
      </w:r>
      <w:r>
        <w:t xml:space="preserve"> 的子弹与A在经历极短时间碰撞后留在A中，问：</w:t>
      </w:r>
    </w:p>
    <w:p w14:paraId="699EF2D9">
      <w:pPr>
        <w:numPr>
          <w:numId w:val="0"/>
        </w:numPr>
        <w:rPr>
          <w:rFonts w:hint="eastAsia" w:eastAsia="宋体"/>
          <w:lang w:eastAsia="zh-CN"/>
        </w:rPr>
      </w:pPr>
      <w:r>
        <w:t xml:space="preserve">（1）弹簧的压缩量最大为多少 </w:t>
      </w:r>
    </w:p>
    <w:p w14:paraId="046E5281">
      <w:bookmarkStart w:id="0" w:name="_GoBack"/>
      <w:bookmarkEnd w:id="0"/>
      <w:r>
        <w:t>（2）B此后的最大速度与最小速度分别为多少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7EF19"/>
    <w:multiLevelType w:val="singleLevel"/>
    <w:tmpl w:val="D317EF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86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1808</Words>
  <Characters>2893</Characters>
  <Lines>0</Lines>
  <Paragraphs>0</Paragraphs>
  <TotalTime>15</TotalTime>
  <ScaleCrop>false</ScaleCrop>
  <LinksUpToDate>false</LinksUpToDate>
  <CharactersWithSpaces>3086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嘉睿</cp:lastModifiedBy>
  <dcterms:modified xsi:type="dcterms:W3CDTF">2025-06-15T14:01:29Z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eyJoZGlkIjoiYTc2ZGZiNzZiNDVlOGViOWVmM2JhOTY0NGJkNjUyYzgiLCJ1c2VySWQiOiI0MzUwNzYyMDUifQ==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EAB77ECD5FA744F6842B0040E303FB0E_12</vt:lpwstr>
  </property>
</Properties>
</file>